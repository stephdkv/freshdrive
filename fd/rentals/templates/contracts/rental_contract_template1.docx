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ДОГОВОР АРЕНДЫ СКУТЕРА №_____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г. Сочи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дата: ___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 xml:space="preserve">ООО «Фреш Драйв», в лице менеджера проекта, действующего на основании Устава, именуемое в дальнейшем </w:t>
      </w:r>
      <w:r w:rsidRPr="0009722A">
        <w:rPr>
          <w:lang w:val="ru-RU"/>
        </w:rPr>
        <w:br/>
        <w:t xml:space="preserve">Арендодатель, с одной стороны, и гражданин(ка) </w:t>
      </w:r>
      <w:proofErr w:type="gramStart"/>
      <w:r w:rsidR="006C2691" w:rsidRPr="006C2691">
        <w:rPr>
          <w:lang w:val="ru-RU"/>
        </w:rPr>
        <w:t xml:space="preserve">{{ </w:t>
      </w:r>
      <w:proofErr w:type="spellStart"/>
      <w:r w:rsidR="006C2691" w:rsidRPr="006C2691">
        <w:rPr>
          <w:lang w:val="ru-RU"/>
        </w:rPr>
        <w:t>full</w:t>
      </w:r>
      <w:proofErr w:type="gramEnd"/>
      <w:r w:rsidR="006C2691" w:rsidRPr="006C2691">
        <w:rPr>
          <w:lang w:val="ru-RU"/>
        </w:rPr>
        <w:t>_</w:t>
      </w:r>
      <w:proofErr w:type="gramStart"/>
      <w:r w:rsidR="006C2691" w:rsidRPr="006C2691">
        <w:rPr>
          <w:lang w:val="ru-RU"/>
        </w:rPr>
        <w:t>name</w:t>
      </w:r>
      <w:proofErr w:type="spellEnd"/>
      <w:r w:rsidR="006C2691" w:rsidRPr="006C2691">
        <w:rPr>
          <w:lang w:val="ru-RU"/>
        </w:rPr>
        <w:t xml:space="preserve"> }</w:t>
      </w:r>
      <w:proofErr w:type="gramEnd"/>
      <w:r w:rsidR="006C2691" w:rsidRPr="006C2691">
        <w:rPr>
          <w:lang w:val="ru-RU"/>
        </w:rPr>
        <w:t>}</w:t>
      </w:r>
      <w:r w:rsidRPr="0009722A">
        <w:rPr>
          <w:lang w:val="ru-RU"/>
        </w:rPr>
        <w:t xml:space="preserve"> паспорт серия № </w:t>
      </w:r>
      <w:proofErr w:type="gramStart"/>
      <w:r w:rsidR="006C2691" w:rsidRPr="006C2691">
        <w:rPr>
          <w:lang w:val="ru-RU"/>
        </w:rPr>
        <w:t xml:space="preserve">{{ </w:t>
      </w:r>
      <w:proofErr w:type="spellStart"/>
      <w:r w:rsidR="006C2691" w:rsidRPr="006C2691">
        <w:rPr>
          <w:lang w:val="ru-RU"/>
        </w:rPr>
        <w:t>passport</w:t>
      </w:r>
      <w:proofErr w:type="gramEnd"/>
      <w:r w:rsidR="006C2691" w:rsidRPr="006C2691">
        <w:rPr>
          <w:lang w:val="ru-RU"/>
        </w:rPr>
        <w:t>_</w:t>
      </w:r>
      <w:proofErr w:type="gramStart"/>
      <w:r w:rsidR="006C2691" w:rsidRPr="006C2691">
        <w:rPr>
          <w:lang w:val="ru-RU"/>
        </w:rPr>
        <w:t>number</w:t>
      </w:r>
      <w:proofErr w:type="spellEnd"/>
      <w:r w:rsidR="006C2691" w:rsidRPr="006C2691">
        <w:rPr>
          <w:lang w:val="ru-RU"/>
        </w:rPr>
        <w:t xml:space="preserve"> }</w:t>
      </w:r>
      <w:proofErr w:type="gramEnd"/>
      <w:r w:rsidR="006C2691" w:rsidRPr="006C2691">
        <w:rPr>
          <w:lang w:val="ru-RU"/>
        </w:rPr>
        <w:t>}</w:t>
      </w:r>
      <w:r w:rsidRPr="0009722A">
        <w:rPr>
          <w:lang w:val="ru-RU"/>
        </w:rPr>
        <w:t xml:space="preserve">, выдан </w:t>
      </w:r>
      <w:r w:rsidRPr="0009722A">
        <w:rPr>
          <w:lang w:val="ru-RU"/>
        </w:rPr>
        <w:br/>
      </w:r>
      <w:proofErr w:type="gramStart"/>
      <w:r w:rsidR="006C2691" w:rsidRPr="006C2691">
        <w:rPr>
          <w:lang w:val="ru-RU"/>
        </w:rPr>
        <w:t xml:space="preserve">{{ </w:t>
      </w:r>
      <w:proofErr w:type="spellStart"/>
      <w:r w:rsidR="006C2691" w:rsidRPr="006C2691">
        <w:rPr>
          <w:lang w:val="ru-RU"/>
        </w:rPr>
        <w:t>passport</w:t>
      </w:r>
      <w:proofErr w:type="gramEnd"/>
      <w:r w:rsidR="006C2691" w:rsidRPr="006C2691">
        <w:rPr>
          <w:lang w:val="ru-RU"/>
        </w:rPr>
        <w:t>_issued_</w:t>
      </w:r>
      <w:proofErr w:type="gramStart"/>
      <w:r w:rsidR="006C2691" w:rsidRPr="006C2691">
        <w:rPr>
          <w:lang w:val="ru-RU"/>
        </w:rPr>
        <w:t>by</w:t>
      </w:r>
      <w:proofErr w:type="spellEnd"/>
      <w:r w:rsidR="006C2691" w:rsidRPr="006C2691">
        <w:rPr>
          <w:lang w:val="ru-RU"/>
        </w:rPr>
        <w:t xml:space="preserve"> }</w:t>
      </w:r>
      <w:proofErr w:type="gramEnd"/>
      <w:r w:rsidR="006C2691" w:rsidRPr="006C2691">
        <w:rPr>
          <w:lang w:val="ru-RU"/>
        </w:rPr>
        <w:t>}</w:t>
      </w:r>
      <w:r w:rsidRPr="0009722A">
        <w:rPr>
          <w:lang w:val="ru-RU"/>
        </w:rPr>
        <w:t xml:space="preserve">, именуемый в дальнейшем Арендатор, с другой стороны, заключили настоящий договор о </w:t>
      </w:r>
      <w:r w:rsidRPr="0009722A">
        <w:rPr>
          <w:lang w:val="ru-RU"/>
        </w:rPr>
        <w:br/>
        <w:t>следующем: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1. ПРЕДМЕТ ДОГОВОРА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 xml:space="preserve">1.1. Арендодатель передает, а Арендатор принимает во временное владение и пользование скутер для личного </w:t>
      </w:r>
      <w:r w:rsidRPr="0009722A">
        <w:rPr>
          <w:lang w:val="ru-RU"/>
        </w:rPr>
        <w:br/>
        <w:t>использования.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1.2. Скутер: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 xml:space="preserve">Марка/Модель: </w:t>
      </w:r>
      <w:proofErr w:type="gramStart"/>
      <w:r w:rsidR="006C2691" w:rsidRPr="006C2691">
        <w:rPr>
          <w:lang w:val="ru-RU"/>
        </w:rPr>
        <w:t xml:space="preserve">{{ </w:t>
      </w:r>
      <w:proofErr w:type="spellStart"/>
      <w:r w:rsidR="006C2691" w:rsidRPr="006C2691">
        <w:rPr>
          <w:lang w:val="ru-RU"/>
        </w:rPr>
        <w:t>transport</w:t>
      </w:r>
      <w:proofErr w:type="gramEnd"/>
      <w:r w:rsidR="006C2691" w:rsidRPr="006C2691">
        <w:rPr>
          <w:lang w:val="ru-RU"/>
        </w:rPr>
        <w:t>_</w:t>
      </w:r>
      <w:proofErr w:type="gramStart"/>
      <w:r w:rsidR="006C2691" w:rsidRPr="006C2691">
        <w:rPr>
          <w:lang w:val="ru-RU"/>
        </w:rPr>
        <w:t>model</w:t>
      </w:r>
      <w:proofErr w:type="spellEnd"/>
      <w:r w:rsidR="006C2691" w:rsidRPr="006C2691">
        <w:rPr>
          <w:lang w:val="ru-RU"/>
        </w:rPr>
        <w:t xml:space="preserve"> }</w:t>
      </w:r>
      <w:proofErr w:type="gramEnd"/>
      <w:r w:rsidR="006C2691" w:rsidRPr="006C2691">
        <w:rPr>
          <w:lang w:val="ru-RU"/>
        </w:rPr>
        <w:t>}</w:t>
      </w:r>
    </w:p>
    <w:p w:rsidR="009E4AED" w:rsidRPr="0009722A" w:rsidRDefault="00000000">
      <w:pPr>
        <w:rPr>
          <w:lang w:val="ru-RU"/>
        </w:rPr>
      </w:pPr>
      <w:r>
        <w:t>VIN</w:t>
      </w:r>
      <w:r w:rsidRPr="0009722A">
        <w:rPr>
          <w:lang w:val="ru-RU"/>
        </w:rPr>
        <w:t xml:space="preserve"> (при наличии): ___________________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Цвет: ____________________________</w:t>
      </w:r>
    </w:p>
    <w:p w:rsidR="009E4AED" w:rsidRPr="006C2691" w:rsidRDefault="00000000">
      <w:r w:rsidRPr="0009722A">
        <w:rPr>
          <w:lang w:val="ru-RU"/>
        </w:rPr>
        <w:t>Госномер</w:t>
      </w:r>
      <w:r w:rsidRPr="006C2691">
        <w:t xml:space="preserve"> (</w:t>
      </w:r>
      <w:r w:rsidRPr="0009722A">
        <w:rPr>
          <w:lang w:val="ru-RU"/>
        </w:rPr>
        <w:t>если</w:t>
      </w:r>
      <w:r w:rsidRPr="006C2691">
        <w:t xml:space="preserve"> </w:t>
      </w:r>
      <w:r w:rsidRPr="0009722A">
        <w:rPr>
          <w:lang w:val="ru-RU"/>
        </w:rPr>
        <w:t>есть</w:t>
      </w:r>
      <w:r w:rsidRPr="006C2691">
        <w:t xml:space="preserve">): </w:t>
      </w:r>
      <w:proofErr w:type="gramStart"/>
      <w:r w:rsidR="006C2691" w:rsidRPr="006C2691">
        <w:t xml:space="preserve">{{ </w:t>
      </w:r>
      <w:proofErr w:type="spellStart"/>
      <w:r w:rsidR="006C2691" w:rsidRPr="006C2691">
        <w:t>registration</w:t>
      </w:r>
      <w:proofErr w:type="gramEnd"/>
      <w:r w:rsidR="006C2691" w:rsidRPr="006C2691">
        <w:t>_</w:t>
      </w:r>
      <w:proofErr w:type="gramStart"/>
      <w:r w:rsidR="006C2691" w:rsidRPr="006C2691">
        <w:t>number</w:t>
      </w:r>
      <w:proofErr w:type="spellEnd"/>
      <w:r w:rsidR="006C2691" w:rsidRPr="006C2691">
        <w:t xml:space="preserve"> }</w:t>
      </w:r>
      <w:proofErr w:type="gramEnd"/>
      <w:r w:rsidR="006C2691" w:rsidRPr="006C2691">
        <w:t>}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2. ПОРЯДОК ПЕРЕДАЧИ И ВОЗВРАТА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2.1. Передача скутера осуществляется по Акту приема-передачи.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2.2. Возврат скутера производится в срок, указанный в Акте, в исправном состоянии, чистым.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2.3. При утере ключей документов или повреждении скутера Арендатор возмещает стоимость ущерба.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3. УСЛОВИЯ ЭКСПЛУАТАЦИИ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3.1. Арендатор обязуется использовать скутер бережно, не передавать его третьим лицам.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3.2. Запрещается: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 xml:space="preserve">использование скутера в нетрезвом состоянии; </w:t>
      </w:r>
      <w:r w:rsidRPr="0009722A">
        <w:rPr>
          <w:lang w:val="ru-RU"/>
        </w:rPr>
        <w:br/>
        <w:t>Выезд за пределы города Сочи без согласования с арендодателем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lastRenderedPageBreak/>
        <w:t>3.3. Арендатор несет ответственность за соблюдение ПДД и сохранность скутера.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4. АРЕНДНАЯ ПЛАТА И ОБЕСПЕЧИТЕЛЬНЫЙ ПЛАТЕЖ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4.1. Стоимость аренды составляет ____________ рублей в сутки.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4.2. Общий срок аренды составляет ______ суток.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4.3. Общая стоимость аренды за весь срок __________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4.4. Обеспечительный платеж — __________ рублей, вносится при подписании договора.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5. СТРАХОВАНИЕ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5.1. Скутер застрахован по ОСАГО (если применимо).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6. ОТВЕТСТВЕННОСТЬ СТОРОН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6.1. За несоблюдение условий договора стороны несут ответственность в соответствии с законодательством РФ.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6.2. Арендодатель не несет ответственности за штрафы и нарушения ПДД, совершённые Арендатором.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7. ПРОЧИЕ УСЛОВИЯ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7.1. Настоящий договор действует с момента подписания до полного исполнения обязательств.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7.2. Все споры решаются путем переговоров, при невозможности — в суде по месту нахождения Арендодателя.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8. РЕКВИЗИТЫ И ПОДПИСИ СТОРОН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 xml:space="preserve">Арендодатель: </w:t>
      </w:r>
      <w:r w:rsidRPr="0009722A">
        <w:rPr>
          <w:lang w:val="ru-RU"/>
        </w:rPr>
        <w:br/>
        <w:t xml:space="preserve">ООО «Фреш Драйв» </w:t>
      </w:r>
      <w:r w:rsidRPr="0009722A">
        <w:rPr>
          <w:lang w:val="ru-RU"/>
        </w:rPr>
        <w:br/>
        <w:t xml:space="preserve">ИНН: _____________ </w:t>
      </w:r>
      <w:r w:rsidRPr="0009722A">
        <w:rPr>
          <w:lang w:val="ru-RU"/>
        </w:rPr>
        <w:br/>
        <w:t xml:space="preserve">КПП: _____________ </w:t>
      </w:r>
      <w:r w:rsidRPr="0009722A">
        <w:rPr>
          <w:lang w:val="ru-RU"/>
        </w:rPr>
        <w:br/>
        <w:t xml:space="preserve">Р/с: _____________ в ____________ банк </w:t>
      </w:r>
      <w:r w:rsidRPr="0009722A">
        <w:rPr>
          <w:lang w:val="ru-RU"/>
        </w:rPr>
        <w:br/>
        <w:t>Тел: _____________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 xml:space="preserve">Арендатор: </w:t>
      </w:r>
      <w:r w:rsidRPr="0009722A">
        <w:rPr>
          <w:lang w:val="ru-RU"/>
        </w:rPr>
        <w:br/>
        <w:t xml:space="preserve">ФИО: __________________________ </w:t>
      </w:r>
      <w:r w:rsidRPr="0009722A">
        <w:rPr>
          <w:lang w:val="ru-RU"/>
        </w:rPr>
        <w:br/>
        <w:t>Паспорт: _______________________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 xml:space="preserve">Подписи: </w:t>
      </w:r>
      <w:r w:rsidRPr="0009722A">
        <w:rPr>
          <w:lang w:val="ru-RU"/>
        </w:rPr>
        <w:br/>
        <w:t xml:space="preserve">Арендодатель ___________ / _______________ </w:t>
      </w:r>
      <w:r w:rsidRPr="0009722A">
        <w:rPr>
          <w:lang w:val="ru-RU"/>
        </w:rPr>
        <w:br/>
        <w:t>Арендатор ___________ / _______________</w:t>
      </w:r>
    </w:p>
    <w:p w:rsidR="009E4AED" w:rsidRPr="0009722A" w:rsidRDefault="009E4AED">
      <w:pPr>
        <w:rPr>
          <w:lang w:val="ru-RU"/>
        </w:rPr>
      </w:pP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Приложение №1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к договору аренды скутера №____ от “__” ________ 2025 г.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АКТ ПРИЕМА-ПЕРЕДАЧИ СКУТЕРА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 xml:space="preserve">г. Сочи </w:t>
      </w:r>
      <w:r w:rsidRPr="0009722A">
        <w:rPr>
          <w:lang w:val="ru-RU"/>
        </w:rPr>
        <w:br/>
        <w:t>дата: “__” ____________ 2025 г.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 xml:space="preserve">Арендодатель: ООО «Фреш Драйв» </w:t>
      </w:r>
      <w:r w:rsidRPr="0009722A">
        <w:rPr>
          <w:lang w:val="ru-RU"/>
        </w:rPr>
        <w:br/>
        <w:t>Арендатор: ______________________________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 xml:space="preserve">Настоящим подтверждается, что Арендодатель передал, а Арендатор принял в аренду скутер: </w:t>
      </w:r>
      <w:r w:rsidRPr="0009722A">
        <w:rPr>
          <w:lang w:val="ru-RU"/>
        </w:rPr>
        <w:br/>
        <w:t xml:space="preserve">Марка/модель: _____________________ Цвет: _____________________ Госномер (если </w:t>
      </w:r>
      <w:proofErr w:type="gramStart"/>
      <w:r w:rsidRPr="0009722A">
        <w:rPr>
          <w:lang w:val="ru-RU"/>
        </w:rPr>
        <w:t>есть)_</w:t>
      </w:r>
      <w:proofErr w:type="gramEnd"/>
      <w:r w:rsidRPr="0009722A">
        <w:rPr>
          <w:lang w:val="ru-RU"/>
        </w:rPr>
        <w:t>_____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 xml:space="preserve">Состояние: исправное, чистое, без повреждений. </w:t>
      </w:r>
      <w:r w:rsidRPr="0009722A">
        <w:rPr>
          <w:lang w:val="ru-RU"/>
        </w:rPr>
        <w:br/>
        <w:t>Особые отметки о состоянии скутера: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Имеющиеся повреждения (если есть): ____________________________________________________________________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 xml:space="preserve">Дополнительно передано: </w:t>
      </w:r>
      <w:r w:rsidRPr="0009722A">
        <w:rPr>
          <w:lang w:val="ru-RU"/>
        </w:rPr>
        <w:br/>
        <w:t>Шлем (количество)______ при утрате шлема возмещается стоимость в размере 5000р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 xml:space="preserve">Подписи сторон: </w:t>
      </w:r>
      <w:r w:rsidRPr="0009722A">
        <w:rPr>
          <w:lang w:val="ru-RU"/>
        </w:rPr>
        <w:br/>
        <w:t xml:space="preserve">Арендодатель ___________ / _______________ </w:t>
      </w:r>
      <w:r w:rsidRPr="0009722A">
        <w:rPr>
          <w:lang w:val="ru-RU"/>
        </w:rPr>
        <w:br/>
        <w:t>Арендатор ___________ / _______________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br w:type="page"/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lastRenderedPageBreak/>
        <w:t>Приложение №2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к договору аренды скутера №____ от “__” ________ 2025 г.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АКТ ВОЗВРАТА СКУТЕРА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 xml:space="preserve">г. Сочи </w:t>
      </w:r>
      <w:r w:rsidRPr="0009722A">
        <w:rPr>
          <w:lang w:val="ru-RU"/>
        </w:rPr>
        <w:br/>
        <w:t>дата: “__” ________ 2025 г.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 xml:space="preserve">Арендодатель: ООО «Фреш Драйв» </w:t>
      </w:r>
      <w:r w:rsidRPr="0009722A">
        <w:rPr>
          <w:lang w:val="ru-RU"/>
        </w:rPr>
        <w:br/>
        <w:t>Арендатор: ______________________________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 xml:space="preserve">Настоящим подтверждается, что Арендатор возвратил, а Арендодатель принял скутер: </w:t>
      </w:r>
      <w:r w:rsidRPr="0009722A">
        <w:rPr>
          <w:lang w:val="ru-RU"/>
        </w:rPr>
        <w:br/>
        <w:t xml:space="preserve">Марка/модель: _____________________ Цвет: _____________________ Госномер (если </w:t>
      </w:r>
      <w:proofErr w:type="gramStart"/>
      <w:r w:rsidRPr="0009722A">
        <w:rPr>
          <w:lang w:val="ru-RU"/>
        </w:rPr>
        <w:t>есть)_</w:t>
      </w:r>
      <w:proofErr w:type="gramEnd"/>
      <w:r w:rsidRPr="0009722A">
        <w:rPr>
          <w:lang w:val="ru-RU"/>
        </w:rPr>
        <w:t>________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Состояние скутера при возврате: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>Имеющиеся повреждения (если есть): ____________________________________________________________________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 xml:space="preserve">Дополнительно возвращено: </w:t>
      </w:r>
      <w:r w:rsidRPr="0009722A">
        <w:rPr>
          <w:lang w:val="ru-RU"/>
        </w:rPr>
        <w:br/>
        <w:t>Шлем (количество)_________</w:t>
      </w:r>
    </w:p>
    <w:p w:rsidR="009E4AED" w:rsidRPr="0009722A" w:rsidRDefault="00000000">
      <w:pPr>
        <w:rPr>
          <w:lang w:val="ru-RU"/>
        </w:rPr>
      </w:pPr>
      <w:r w:rsidRPr="0009722A">
        <w:rPr>
          <w:lang w:val="ru-RU"/>
        </w:rPr>
        <w:t xml:space="preserve">Подписи сторон: </w:t>
      </w:r>
      <w:r w:rsidRPr="0009722A">
        <w:rPr>
          <w:lang w:val="ru-RU"/>
        </w:rPr>
        <w:br/>
        <w:t xml:space="preserve">Арендодатель ___________ / _______________ </w:t>
      </w:r>
      <w:r w:rsidRPr="0009722A">
        <w:rPr>
          <w:lang w:val="ru-RU"/>
        </w:rPr>
        <w:br/>
        <w:t>Арендатор ___________ / _______________</w:t>
      </w:r>
    </w:p>
    <w:sectPr w:rsidR="009E4AED" w:rsidRPr="000972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806958">
    <w:abstractNumId w:val="8"/>
  </w:num>
  <w:num w:numId="2" w16cid:durableId="1145703787">
    <w:abstractNumId w:val="6"/>
  </w:num>
  <w:num w:numId="3" w16cid:durableId="1431388896">
    <w:abstractNumId w:val="5"/>
  </w:num>
  <w:num w:numId="4" w16cid:durableId="80377193">
    <w:abstractNumId w:val="4"/>
  </w:num>
  <w:num w:numId="5" w16cid:durableId="1380785513">
    <w:abstractNumId w:val="7"/>
  </w:num>
  <w:num w:numId="6" w16cid:durableId="839810826">
    <w:abstractNumId w:val="3"/>
  </w:num>
  <w:num w:numId="7" w16cid:durableId="1935242965">
    <w:abstractNumId w:val="2"/>
  </w:num>
  <w:num w:numId="8" w16cid:durableId="144130854">
    <w:abstractNumId w:val="1"/>
  </w:num>
  <w:num w:numId="9" w16cid:durableId="95416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22A"/>
    <w:rsid w:val="0011294D"/>
    <w:rsid w:val="0015074B"/>
    <w:rsid w:val="0029639D"/>
    <w:rsid w:val="00326F90"/>
    <w:rsid w:val="006C2691"/>
    <w:rsid w:val="009E4AED"/>
    <w:rsid w:val="00AA1D8D"/>
    <w:rsid w:val="00B078F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4B2392"/>
  <w14:defaultImageDpi w14:val="300"/>
  <w15:docId w15:val="{86103712-5874-4680-A5AC-122CCA3C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Ирина</cp:lastModifiedBy>
  <cp:revision>3</cp:revision>
  <dcterms:created xsi:type="dcterms:W3CDTF">2013-12-23T23:15:00Z</dcterms:created>
  <dcterms:modified xsi:type="dcterms:W3CDTF">2025-05-23T03:38:00Z</dcterms:modified>
  <cp:category/>
</cp:coreProperties>
</file>